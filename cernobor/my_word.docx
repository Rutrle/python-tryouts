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first paragraph of a MS Word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