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before="100"/>
      </w:pPr>
      <w:r>
        <w:rPr>
          <w:sz w:val="20"/>
        </w:rPr>
        <w:t>1f</w:t>
      </w:r>
    </w:p>
    <w:p>
      <w:pPr>
        <w:spacing w:after="0"/>
      </w:pPr>
      <w:r>
        <w:rPr>
          <w:rFonts w:ascii="Wingdings" w:hAnsi="Wingdings"/>
          <w:color w:val="FFCA00"/>
          <w:sz w:val="16"/>
        </w:rPr>
        <w:t>n</w:t>
      </w:r>
      <w:r>
        <w:rPr>
          <w:rFonts w:ascii="Wingdings" w:hAnsi="Wingdings"/>
          <w:color w:val="A8A9AD"/>
          <w:sz w:val="16"/>
        </w:rPr>
        <w:t>n</w:t>
      </w:r>
      <w:r>
        <w:rPr>
          <w:rFonts w:ascii="Wingdings" w:hAnsi="Wingdings"/>
          <w:color w:val="FFCA00"/>
          <w:sz w:val="16"/>
        </w:rPr>
        <w:t>n</w:t>
      </w:r>
      <w:r>
        <w:rPr>
          <w:rFonts w:ascii="Wingdings" w:hAnsi="Wingdings"/>
          <w:color w:val="FFCA00"/>
          <w:sz w:val="16"/>
        </w:rPr>
        <w:t>n</w:t>
      </w:r>
      <w:r>
        <w:rPr>
          <w:rFonts w:ascii="Wingdings" w:hAnsi="Wingdings"/>
          <w:color w:val="FF0000"/>
          <w:sz w:val="16"/>
        </w:rPr>
        <w:t>n</w:t>
      </w:r>
    </w:p>
    <w:p>
      <w:pPr>
        <w:spacing w:after="0"/>
      </w:pPr>
      <w:r>
        <w:rPr>
          <w:rFonts w:ascii="Wingdings" w:hAnsi="Wingdings"/>
          <w:color w:val="FFCA00"/>
          <w:sz w:val="16"/>
        </w:rPr>
        <w:t>n</w:t>
      </w:r>
      <w:r>
        <w:rPr>
          <w:rFonts w:ascii="Wingdings" w:hAnsi="Wingdings"/>
          <w:sz w:val="14"/>
        </w:rPr>
        <w:t>p</w:t>
      </w:r>
      <w:r>
        <w:rPr>
          <w:rFonts w:ascii="Wingdings" w:hAnsi="Wingdings"/>
          <w:color w:val="88D0FF"/>
          <w:sz w:val="16"/>
        </w:rPr>
        <w:t>n</w:t>
      </w:r>
      <w:r>
        <w:rPr>
          <w:rFonts w:ascii="Wingdings" w:hAnsi="Wingdings"/>
          <w:color w:val="007800"/>
          <w:sz w:val="16"/>
        </w:rPr>
        <w:t>n</w:t>
      </w:r>
      <w:r>
        <w:rPr>
          <w:rFonts w:ascii="Wingdings" w:hAnsi="Wingdings"/>
          <w:color w:val="88D0FF"/>
          <w:sz w:val="16"/>
        </w:rPr>
        <w:t>n</w:t>
      </w:r>
    </w:p>
    <w:p>
      <w:pPr>
        <w:spacing w:after="0"/>
      </w:pPr>
      <w:r>
        <w:rPr>
          <w:rFonts w:ascii="Wingdings" w:hAnsi="Wingdings"/>
          <w:color w:val="FFCA00"/>
          <w:sz w:val="16"/>
        </w:rPr>
        <w:t>n</w:t>
      </w:r>
      <w:r>
        <w:rPr>
          <w:rFonts w:ascii="Wingdings" w:hAnsi="Wingdings"/>
          <w:color w:val="007800"/>
          <w:sz w:val="16"/>
        </w:rPr>
        <w:t>n</w:t>
      </w:r>
      <w:r>
        <w:rPr>
          <w:rFonts w:ascii="Wingdings" w:hAnsi="Wingdings"/>
          <w:color w:val="88D0FF"/>
          <w:sz w:val="16"/>
        </w:rPr>
        <w:t>n</w:t>
      </w:r>
      <w:r>
        <w:rPr>
          <w:rFonts w:ascii="Wingdings" w:hAnsi="Wingdings"/>
          <w:sz w:val="14"/>
        </w:rPr>
        <w:t>p</w:t>
      </w:r>
      <w:r>
        <w:rPr>
          <w:rFonts w:ascii="Wingdings" w:hAnsi="Wingdings"/>
          <w:color w:val="88D0FF"/>
          <w:sz w:val="16"/>
        </w:rPr>
        <w:t>n</w:t>
      </w:r>
    </w:p>
    <w:p>
      <w:pPr>
        <w:spacing w:after="0"/>
      </w:pPr>
      <w:r>
        <w:rPr>
          <w:rFonts w:ascii="Wingdings" w:hAnsi="Wingdings"/>
          <w:color w:val="007800"/>
          <w:sz w:val="16"/>
        </w:rPr>
        <w:t>n</w:t>
      </w:r>
      <w:r>
        <w:rPr>
          <w:rFonts w:ascii="Wingdings" w:hAnsi="Wingdings"/>
          <w:color w:val="FF0000"/>
          <w:sz w:val="16"/>
        </w:rPr>
        <w:t>n</w:t>
      </w:r>
      <w:r>
        <w:rPr>
          <w:rFonts w:ascii="Wingdings" w:hAnsi="Wingdings"/>
          <w:color w:val="A8A9AD"/>
          <w:sz w:val="16"/>
        </w:rPr>
        <w:t>n</w:t>
      </w:r>
      <w:r>
        <w:rPr>
          <w:rFonts w:ascii="Wingdings" w:hAnsi="Wingdings"/>
          <w:color w:val="FFCA00"/>
          <w:sz w:val="16"/>
        </w:rPr>
        <w:t>n</w:t>
      </w:r>
      <w:r>
        <w:rPr>
          <w:rFonts w:ascii="Wingdings" w:hAnsi="Wingdings"/>
          <w:sz w:val="14"/>
        </w:rPr>
        <w:t>p</w:t>
      </w:r>
    </w:p>
    <w:p>
      <w:pPr>
        <w:spacing w:after="0"/>
      </w:pPr>
      <w:r>
        <w:rPr>
          <w:rFonts w:ascii="Wingdings" w:hAnsi="Wingdings"/>
          <w:color w:val="007800"/>
          <w:sz w:val="16"/>
        </w:rPr>
        <w:t>n</w:t>
      </w:r>
      <w:r>
        <w:rPr>
          <w:rFonts w:ascii="Wingdings" w:hAnsi="Wingdings"/>
          <w:color w:val="007800"/>
          <w:sz w:val="16"/>
        </w:rPr>
        <w:t>n</w:t>
      </w:r>
      <w:r>
        <w:rPr>
          <w:rFonts w:ascii="Wingdings" w:hAnsi="Wingdings"/>
          <w:color w:val="FF0000"/>
          <w:sz w:val="16"/>
        </w:rPr>
        <w:t>n</w:t>
      </w:r>
      <w:r>
        <w:rPr>
          <w:rFonts w:ascii="Wingdings" w:hAnsi="Wingdings"/>
          <w:color w:val="FFCA00"/>
          <w:sz w:val="16"/>
        </w:rPr>
        <w:t>n</w:t>
      </w:r>
      <w:r>
        <w:rPr>
          <w:rFonts w:ascii="Wingdings" w:hAnsi="Wingdings"/>
          <w:color w:val="88D0FF"/>
          <w:sz w:val="16"/>
        </w:rPr>
        <w:t>n</w:t>
      </w:r>
    </w:p>
    <w:p>
      <w:pPr>
        <w:spacing w:after="0"/>
      </w:pPr>
      <w:r>
        <w:rPr>
          <w:rFonts w:ascii="Wingdings" w:hAnsi="Wingdings"/>
          <w:color w:val="FFCA00"/>
          <w:sz w:val="16"/>
        </w:rPr>
        <w:t>n</w:t>
      </w:r>
      <w:r>
        <w:rPr>
          <w:rFonts w:ascii="Wingdings" w:hAnsi="Wingdings"/>
          <w:color w:val="A8A9AD"/>
          <w:sz w:val="16"/>
        </w:rPr>
        <w:t>n</w:t>
      </w:r>
      <w:r>
        <w:rPr>
          <w:rFonts w:ascii="Wingdings" w:hAnsi="Wingdings"/>
          <w:color w:val="007800"/>
          <w:sz w:val="16"/>
        </w:rPr>
        <w:t>n</w:t>
      </w:r>
      <w:r>
        <w:rPr>
          <w:rFonts w:ascii="Wingdings" w:hAnsi="Wingdings"/>
          <w:sz w:val="14"/>
        </w:rPr>
        <w:t>p</w:t>
      </w:r>
      <w:r>
        <w:rPr>
          <w:rFonts w:ascii="Wingdings" w:hAnsi="Wingdings"/>
          <w:color w:val="FFCA00"/>
          <w:sz w:val="16"/>
        </w:rPr>
        <w:t>n</w:t>
      </w:r>
    </w:p>
    <w:p>
      <w:pPr>
        <w:spacing w:after="0" w:before="100"/>
      </w:pPr>
      <w:r>
        <w:rPr>
          <w:sz w:val="20"/>
        </w:rPr>
        <w:t>1 orlén</w:t>
      </w:r>
    </w:p>
    <w:p>
      <w:pPr>
        <w:spacing w:after="0"/>
      </w:pPr>
      <w:r>
        <w:rPr>
          <w:rFonts w:ascii="Wingdings" w:hAnsi="Wingdings"/>
          <w:color w:val="007800"/>
          <w:sz w:val="16"/>
        </w:rPr>
        <w:t>n</w:t>
      </w:r>
      <w:r>
        <w:rPr>
          <w:rFonts w:ascii="Wingdings" w:hAnsi="Wingdings"/>
          <w:color w:val="A8A9AD"/>
          <w:sz w:val="16"/>
        </w:rPr>
        <w:t>n</w:t>
      </w:r>
      <w:r>
        <w:rPr>
          <w:rFonts w:ascii="Wingdings" w:hAnsi="Wingdings"/>
          <w:color w:val="FFCA00"/>
          <w:sz w:val="16"/>
        </w:rPr>
        <w:t>n</w:t>
      </w:r>
      <w:r>
        <w:rPr>
          <w:rFonts w:ascii="Wingdings" w:hAnsi="Wingdings"/>
          <w:color w:val="007800"/>
          <w:sz w:val="16"/>
        </w:rPr>
        <w:t>n</w:t>
      </w:r>
      <w:r>
        <w:rPr>
          <w:rFonts w:ascii="Wingdings" w:hAnsi="Wingdings"/>
          <w:sz w:val="14"/>
        </w:rPr>
        <w:t>p</w:t>
      </w:r>
    </w:p>
    <w:p>
      <w:pPr>
        <w:spacing w:after="0"/>
      </w:pPr>
      <w:r>
        <w:rPr>
          <w:rFonts w:ascii="Wingdings" w:hAnsi="Wingdings"/>
          <w:color w:val="88D0FF"/>
          <w:sz w:val="16"/>
        </w:rPr>
        <w:t>n</w:t>
      </w:r>
      <w:r>
        <w:rPr>
          <w:rFonts w:ascii="Wingdings" w:hAnsi="Wingdings"/>
          <w:color w:val="A8A9AD"/>
          <w:sz w:val="16"/>
        </w:rPr>
        <w:t>n</w:t>
      </w:r>
      <w:r>
        <w:rPr>
          <w:rFonts w:ascii="Wingdings" w:hAnsi="Wingdings"/>
          <w:color w:val="FFCA00"/>
          <w:sz w:val="16"/>
        </w:rPr>
        <w:t>n</w:t>
      </w:r>
      <w:r>
        <w:rPr>
          <w:rFonts w:ascii="Wingdings" w:hAnsi="Wingdings"/>
          <w:sz w:val="14"/>
        </w:rPr>
        <w:t>p</w:t>
      </w:r>
      <w:r>
        <w:rPr>
          <w:rFonts w:ascii="Wingdings" w:hAnsi="Wingdings"/>
          <w:color w:val="FFCA00"/>
          <w:sz w:val="16"/>
        </w:rPr>
        <w:t>n</w:t>
      </w:r>
    </w:p>
    <w:p>
      <w:pPr>
        <w:spacing w:after="0"/>
      </w:pPr>
      <w:r>
        <w:rPr>
          <w:rFonts w:ascii="Wingdings" w:hAnsi="Wingdings"/>
          <w:color w:val="FFCA00"/>
          <w:sz w:val="16"/>
        </w:rPr>
        <w:t>n</w:t>
      </w:r>
      <w:r>
        <w:rPr>
          <w:rFonts w:ascii="Wingdings" w:hAnsi="Wingdings"/>
          <w:color w:val="A8A9AD"/>
          <w:sz w:val="16"/>
        </w:rPr>
        <w:t>n</w:t>
      </w:r>
      <w:r>
        <w:rPr>
          <w:rFonts w:ascii="Wingdings" w:hAnsi="Wingdings"/>
          <w:color w:val="88D0FF"/>
          <w:sz w:val="16"/>
        </w:rPr>
        <w:t>n</w:t>
      </w:r>
      <w:r>
        <w:rPr>
          <w:rFonts w:ascii="Wingdings" w:hAnsi="Wingdings"/>
          <w:color w:val="FF0000"/>
          <w:sz w:val="16"/>
        </w:rPr>
        <w:t>n</w:t>
      </w:r>
      <w:r>
        <w:rPr>
          <w:rFonts w:ascii="Wingdings" w:hAnsi="Wingdings"/>
          <w:color w:val="FFCA00"/>
          <w:sz w:val="16"/>
        </w:rPr>
        <w:t>n</w:t>
      </w:r>
    </w:p>
    <w:p>
      <w:pPr>
        <w:spacing w:after="0"/>
      </w:pPr>
      <w:r>
        <w:rPr>
          <w:rFonts w:ascii="Wingdings" w:hAnsi="Wingdings"/>
          <w:color w:val="007800"/>
          <w:sz w:val="16"/>
        </w:rPr>
        <w:t>n</w:t>
      </w:r>
      <w:r>
        <w:rPr>
          <w:rFonts w:ascii="Wingdings" w:hAnsi="Wingdings"/>
          <w:color w:val="FF0000"/>
          <w:sz w:val="16"/>
        </w:rPr>
        <w:t>n</w:t>
      </w:r>
      <w:r>
        <w:rPr>
          <w:rFonts w:ascii="Wingdings" w:hAnsi="Wingdings"/>
          <w:color w:val="007800"/>
          <w:sz w:val="16"/>
        </w:rPr>
        <w:t>n</w:t>
      </w:r>
      <w:r>
        <w:rPr>
          <w:rFonts w:ascii="Wingdings" w:hAnsi="Wingdings"/>
          <w:sz w:val="14"/>
        </w:rPr>
        <w:t>p</w:t>
      </w:r>
      <w:r>
        <w:rPr>
          <w:rFonts w:ascii="Wingdings" w:hAnsi="Wingdings"/>
          <w:sz w:val="14"/>
        </w:rPr>
        <w:t>p</w:t>
      </w:r>
    </w:p>
    <w:p>
      <w:pPr>
        <w:spacing w:after="0"/>
      </w:pPr>
      <w:r>
        <w:rPr>
          <w:rFonts w:ascii="Wingdings" w:hAnsi="Wingdings"/>
          <w:sz w:val="14"/>
        </w:rPr>
        <w:t>p</w:t>
      </w:r>
      <w:r>
        <w:rPr>
          <w:rFonts w:ascii="Wingdings" w:hAnsi="Wingdings"/>
          <w:color w:val="007800"/>
          <w:sz w:val="16"/>
        </w:rPr>
        <w:t>n</w:t>
      </w:r>
      <w:r>
        <w:rPr>
          <w:rFonts w:ascii="Wingdings" w:hAnsi="Wingdings"/>
          <w:color w:val="007800"/>
          <w:sz w:val="16"/>
        </w:rPr>
        <w:t>n</w:t>
      </w:r>
      <w:r>
        <w:rPr>
          <w:rFonts w:ascii="Wingdings" w:hAnsi="Wingdings"/>
          <w:color w:val="FF0000"/>
          <w:sz w:val="16"/>
        </w:rPr>
        <w:t>n</w:t>
      </w:r>
      <w:r>
        <w:rPr>
          <w:rFonts w:ascii="Wingdings" w:hAnsi="Wingdings"/>
          <w:color w:val="88D0FF"/>
          <w:sz w:val="16"/>
        </w:rPr>
        <w:t>n</w:t>
      </w:r>
    </w:p>
    <w:p>
      <w:pPr>
        <w:spacing w:after="0"/>
      </w:pPr>
      <w:r>
        <w:rPr>
          <w:rFonts w:ascii="Wingdings" w:hAnsi="Wingdings"/>
          <w:color w:val="88D0FF"/>
          <w:sz w:val="16"/>
        </w:rPr>
        <w:t>n</w:t>
      </w:r>
      <w:r>
        <w:rPr>
          <w:rFonts w:ascii="Wingdings" w:hAnsi="Wingdings"/>
          <w:color w:val="A8A9AD"/>
          <w:sz w:val="16"/>
        </w:rPr>
        <w:t>n</w:t>
      </w:r>
      <w:r>
        <w:rPr>
          <w:rFonts w:ascii="Wingdings" w:hAnsi="Wingdings"/>
          <w:color w:val="A8A9AD"/>
          <w:sz w:val="16"/>
        </w:rPr>
        <w:t>n</w:t>
      </w:r>
      <w:r>
        <w:rPr>
          <w:rFonts w:ascii="Wingdings" w:hAnsi="Wingdings"/>
          <w:color w:val="A8A9AD"/>
          <w:sz w:val="16"/>
        </w:rPr>
        <w:t>n</w:t>
      </w:r>
      <w:r>
        <w:rPr>
          <w:rFonts w:ascii="Wingdings" w:hAnsi="Wingdings"/>
          <w:color w:val="FF0000"/>
          <w:sz w:val="16"/>
        </w:rPr>
        <w:t>n</w:t>
      </w:r>
    </w:p>
    <w:p>
      <w:pPr>
        <w:spacing w:after="0" w:before="100"/>
      </w:pPr>
      <w:r>
        <w:rPr>
          <w:sz w:val="20"/>
        </w:rPr>
        <w:t>3 orlény</w:t>
      </w:r>
    </w:p>
    <w:p>
      <w:pPr>
        <w:spacing w:after="0"/>
      </w:pPr>
      <w:r>
        <w:rPr>
          <w:rFonts w:ascii="Wingdings" w:hAnsi="Wingdings"/>
          <w:color w:val="007800"/>
          <w:sz w:val="16"/>
        </w:rPr>
        <w:t>n</w:t>
      </w:r>
      <w:r>
        <w:rPr>
          <w:rFonts w:ascii="Wingdings" w:hAnsi="Wingdings"/>
          <w:color w:val="FFCA00"/>
          <w:sz w:val="16"/>
        </w:rPr>
        <w:t>n</w:t>
      </w:r>
      <w:r>
        <w:rPr>
          <w:rFonts w:ascii="Wingdings" w:hAnsi="Wingdings"/>
          <w:color w:val="FF0000"/>
          <w:sz w:val="16"/>
        </w:rPr>
        <w:t>n</w:t>
      </w:r>
      <w:r>
        <w:rPr>
          <w:rFonts w:ascii="Wingdings" w:hAnsi="Wingdings"/>
          <w:color w:val="FFCA00"/>
          <w:sz w:val="16"/>
        </w:rPr>
        <w:t>n</w:t>
      </w:r>
      <w:r>
        <w:rPr>
          <w:rFonts w:ascii="Wingdings" w:hAnsi="Wingdings"/>
          <w:color w:val="FFCA00"/>
          <w:sz w:val="16"/>
        </w:rPr>
        <w:t>n</w:t>
      </w:r>
    </w:p>
    <w:p>
      <w:pPr>
        <w:spacing w:after="0"/>
      </w:pPr>
      <w:r>
        <w:rPr>
          <w:rFonts w:ascii="Wingdings" w:hAnsi="Wingdings"/>
          <w:color w:val="FF0000"/>
          <w:sz w:val="16"/>
        </w:rPr>
        <w:t>n</w:t>
      </w:r>
      <w:r>
        <w:rPr>
          <w:rFonts w:ascii="Wingdings" w:hAnsi="Wingdings"/>
          <w:color w:val="FF0000"/>
          <w:sz w:val="16"/>
        </w:rPr>
        <w:t>n</w:t>
      </w:r>
      <w:r>
        <w:rPr>
          <w:rFonts w:ascii="Wingdings" w:hAnsi="Wingdings"/>
          <w:color w:val="88D0FF"/>
          <w:sz w:val="16"/>
        </w:rPr>
        <w:t>n</w:t>
      </w:r>
      <w:r>
        <w:rPr>
          <w:rFonts w:ascii="Wingdings" w:hAnsi="Wingdings"/>
          <w:color w:val="FFCA00"/>
          <w:sz w:val="16"/>
        </w:rPr>
        <w:t>n</w:t>
      </w:r>
      <w:r>
        <w:rPr>
          <w:rFonts w:ascii="Wingdings" w:hAnsi="Wingdings"/>
          <w:sz w:val="14"/>
        </w:rPr>
        <w:t>p</w:t>
      </w:r>
    </w:p>
    <w:p>
      <w:pPr>
        <w:spacing w:after="0"/>
      </w:pPr>
      <w:r>
        <w:rPr>
          <w:rFonts w:ascii="Wingdings" w:hAnsi="Wingdings"/>
          <w:color w:val="FFCA00"/>
          <w:sz w:val="16"/>
        </w:rPr>
        <w:t>n</w:t>
      </w:r>
      <w:r>
        <w:rPr>
          <w:rFonts w:ascii="Wingdings" w:hAnsi="Wingdings"/>
          <w:color w:val="FF0000"/>
          <w:sz w:val="16"/>
        </w:rPr>
        <w:t>n</w:t>
      </w:r>
      <w:r>
        <w:rPr>
          <w:rFonts w:ascii="Wingdings" w:hAnsi="Wingdings"/>
          <w:color w:val="FFCA00"/>
          <w:sz w:val="16"/>
        </w:rPr>
        <w:t>n</w:t>
      </w:r>
      <w:r>
        <w:rPr>
          <w:rFonts w:ascii="Wingdings" w:hAnsi="Wingdings"/>
          <w:color w:val="007800"/>
          <w:sz w:val="16"/>
        </w:rPr>
        <w:t>n</w:t>
      </w:r>
      <w:r>
        <w:rPr>
          <w:rFonts w:ascii="Wingdings" w:hAnsi="Wingdings"/>
          <w:color w:val="A8A9AD"/>
          <w:sz w:val="16"/>
        </w:rPr>
        <w:t>n</w:t>
      </w:r>
    </w:p>
    <w:p>
      <w:pPr>
        <w:spacing w:after="0"/>
      </w:pPr>
      <w:r>
        <w:rPr>
          <w:rFonts w:ascii="Wingdings" w:hAnsi="Wingdings"/>
          <w:color w:val="007800"/>
          <w:sz w:val="16"/>
        </w:rPr>
        <w:t>n</w:t>
      </w:r>
      <w:r>
        <w:rPr>
          <w:rFonts w:ascii="Wingdings" w:hAnsi="Wingdings"/>
          <w:color w:val="88D0FF"/>
          <w:sz w:val="16"/>
        </w:rPr>
        <w:t>n</w:t>
      </w:r>
      <w:r>
        <w:rPr>
          <w:rFonts w:ascii="Wingdings" w:hAnsi="Wingdings"/>
          <w:color w:val="88D0FF"/>
          <w:sz w:val="16"/>
        </w:rPr>
        <w:t>n</w:t>
      </w:r>
      <w:r>
        <w:rPr>
          <w:rFonts w:ascii="Wingdings" w:hAnsi="Wingdings"/>
          <w:color w:val="FFCA00"/>
          <w:sz w:val="16"/>
        </w:rPr>
        <w:t>n</w:t>
      </w:r>
      <w:r>
        <w:rPr>
          <w:rFonts w:ascii="Wingdings" w:hAnsi="Wingdings"/>
          <w:color w:val="007800"/>
          <w:sz w:val="16"/>
        </w:rPr>
        <w:t>n</w:t>
      </w:r>
    </w:p>
    <w:p>
      <w:pPr>
        <w:spacing w:after="0"/>
      </w:pPr>
      <w:r>
        <w:rPr>
          <w:rFonts w:ascii="Wingdings" w:hAnsi="Wingdings"/>
          <w:color w:val="FF0000"/>
          <w:sz w:val="16"/>
        </w:rPr>
        <w:t>n</w:t>
      </w:r>
      <w:r>
        <w:rPr>
          <w:rFonts w:ascii="Wingdings" w:hAnsi="Wingdings"/>
          <w:color w:val="FF0000"/>
          <w:sz w:val="16"/>
        </w:rPr>
        <w:t>n</w:t>
      </w:r>
      <w:r>
        <w:rPr>
          <w:rFonts w:ascii="Wingdings" w:hAnsi="Wingdings"/>
          <w:color w:val="007800"/>
          <w:sz w:val="16"/>
        </w:rPr>
        <w:t>n</w:t>
      </w:r>
      <w:r>
        <w:rPr>
          <w:rFonts w:ascii="Wingdings" w:hAnsi="Wingdings"/>
          <w:sz w:val="14"/>
        </w:rPr>
        <w:t>p</w:t>
      </w:r>
      <w:r>
        <w:rPr>
          <w:rFonts w:ascii="Wingdings" w:hAnsi="Wingdings"/>
          <w:color w:val="88D0FF"/>
          <w:sz w:val="16"/>
        </w:rPr>
        <w:t>n</w:t>
      </w:r>
    </w:p>
    <w:p>
      <w:pPr>
        <w:spacing w:after="0"/>
      </w:pPr>
      <w:r>
        <w:rPr>
          <w:rFonts w:ascii="Wingdings" w:hAnsi="Wingdings"/>
          <w:color w:val="FF0000"/>
          <w:sz w:val="16"/>
        </w:rPr>
        <w:t>n</w:t>
      </w:r>
      <w:r>
        <w:rPr>
          <w:rFonts w:ascii="Wingdings" w:hAnsi="Wingdings"/>
          <w:color w:val="A8A9AD"/>
          <w:sz w:val="16"/>
        </w:rPr>
        <w:t>n</w:t>
      </w:r>
      <w:r>
        <w:rPr>
          <w:rFonts w:ascii="Wingdings" w:hAnsi="Wingdings"/>
          <w:sz w:val="14"/>
        </w:rPr>
        <w:t>p</w:t>
      </w:r>
      <w:r>
        <w:rPr>
          <w:rFonts w:ascii="Wingdings" w:hAnsi="Wingdings"/>
          <w:sz w:val="14"/>
        </w:rPr>
        <w:t>p</w:t>
      </w:r>
      <w:r>
        <w:rPr>
          <w:rFonts w:ascii="Wingdings" w:hAnsi="Wingdings"/>
          <w:sz w:val="14"/>
        </w:rPr>
        <w:t>p</w:t>
      </w:r>
    </w:p>
    <w:p>
      <w:pPr>
        <w:spacing w:after="0" w:before="100"/>
      </w:pPr>
      <w:r>
        <w:rPr>
          <w:sz w:val="20"/>
        </w:rPr>
        <w:t>6 orlénů</w:t>
      </w:r>
    </w:p>
    <w:p>
      <w:pPr>
        <w:spacing w:after="0"/>
      </w:pPr>
      <w:r>
        <w:rPr>
          <w:rFonts w:ascii="Wingdings" w:hAnsi="Wingdings"/>
          <w:color w:val="FF0000"/>
          <w:sz w:val="16"/>
        </w:rPr>
        <w:t>n</w:t>
      </w:r>
      <w:r>
        <w:rPr>
          <w:rFonts w:ascii="Wingdings" w:hAnsi="Wingdings"/>
          <w:color w:val="FFCA00"/>
          <w:sz w:val="16"/>
        </w:rPr>
        <w:t>n</w:t>
      </w:r>
      <w:r>
        <w:rPr>
          <w:rFonts w:ascii="Wingdings" w:hAnsi="Wingdings"/>
          <w:color w:val="88D0FF"/>
          <w:sz w:val="16"/>
        </w:rPr>
        <w:t>n</w:t>
      </w:r>
      <w:r>
        <w:rPr>
          <w:rFonts w:ascii="Wingdings" w:hAnsi="Wingdings"/>
          <w:color w:val="A8A9AD"/>
          <w:sz w:val="16"/>
        </w:rPr>
        <w:t>n</w:t>
      </w:r>
      <w:r>
        <w:rPr>
          <w:rFonts w:ascii="Wingdings" w:hAnsi="Wingdings"/>
          <w:color w:val="007800"/>
          <w:sz w:val="16"/>
        </w:rPr>
        <w:t>n</w:t>
      </w:r>
    </w:p>
    <w:p>
      <w:pPr>
        <w:spacing w:after="0"/>
      </w:pPr>
      <w:r>
        <w:rPr>
          <w:rFonts w:ascii="Wingdings" w:hAnsi="Wingdings"/>
          <w:color w:val="007800"/>
          <w:sz w:val="16"/>
        </w:rPr>
        <w:t>n</w:t>
      </w:r>
      <w:r>
        <w:rPr>
          <w:rFonts w:ascii="Wingdings" w:hAnsi="Wingdings"/>
          <w:color w:val="FF0000"/>
          <w:sz w:val="16"/>
        </w:rPr>
        <w:t>n</w:t>
      </w:r>
      <w:r>
        <w:rPr>
          <w:rFonts w:ascii="Wingdings" w:hAnsi="Wingdings"/>
          <w:color w:val="A8A9AD"/>
          <w:sz w:val="16"/>
        </w:rPr>
        <w:t>n</w:t>
      </w:r>
      <w:r>
        <w:rPr>
          <w:rFonts w:ascii="Wingdings" w:hAnsi="Wingdings"/>
          <w:color w:val="FFCA00"/>
          <w:sz w:val="16"/>
        </w:rPr>
        <w:t>n</w:t>
      </w:r>
      <w:r>
        <w:rPr>
          <w:rFonts w:ascii="Wingdings" w:hAnsi="Wingdings"/>
          <w:color w:val="FFCA00"/>
          <w:sz w:val="16"/>
        </w:rPr>
        <w:t>n</w:t>
      </w:r>
    </w:p>
    <w:p>
      <w:pPr>
        <w:spacing w:after="0"/>
      </w:pPr>
      <w:r>
        <w:rPr>
          <w:rFonts w:ascii="Wingdings" w:hAnsi="Wingdings"/>
          <w:color w:val="A8A9AD"/>
          <w:sz w:val="16"/>
        </w:rPr>
        <w:t>n</w:t>
      </w:r>
      <w:r>
        <w:rPr>
          <w:rFonts w:ascii="Wingdings" w:hAnsi="Wingdings"/>
          <w:color w:val="FF0000"/>
          <w:sz w:val="16"/>
        </w:rPr>
        <w:t>n</w:t>
      </w:r>
      <w:r>
        <w:rPr>
          <w:rFonts w:ascii="Wingdings" w:hAnsi="Wingdings"/>
          <w:color w:val="A8A9AD"/>
          <w:sz w:val="16"/>
        </w:rPr>
        <w:t>n</w:t>
      </w:r>
      <w:r>
        <w:rPr>
          <w:rFonts w:ascii="Wingdings" w:hAnsi="Wingdings"/>
          <w:sz w:val="14"/>
        </w:rPr>
        <w:t>p</w:t>
      </w:r>
      <w:r>
        <w:rPr>
          <w:rFonts w:ascii="Wingdings" w:hAnsi="Wingdings"/>
          <w:color w:val="88D0FF"/>
          <w:sz w:val="16"/>
        </w:rPr>
        <w:t>n</w:t>
      </w:r>
    </w:p>
    <w:p>
      <w:pPr>
        <w:spacing w:after="0"/>
      </w:pPr>
      <w:r>
        <w:rPr>
          <w:rFonts w:ascii="Wingdings" w:hAnsi="Wingdings"/>
          <w:color w:val="007800"/>
          <w:sz w:val="16"/>
        </w:rPr>
        <w:t>n</w:t>
      </w:r>
      <w:r>
        <w:rPr>
          <w:rFonts w:ascii="Wingdings" w:hAnsi="Wingdings"/>
          <w:color w:val="FF0000"/>
          <w:sz w:val="16"/>
        </w:rPr>
        <w:t>n</w:t>
      </w:r>
      <w:r>
        <w:rPr>
          <w:rFonts w:ascii="Wingdings" w:hAnsi="Wingdings"/>
          <w:color w:val="A8A9AD"/>
          <w:sz w:val="16"/>
        </w:rPr>
        <w:t>n</w:t>
      </w:r>
      <w:r>
        <w:rPr>
          <w:rFonts w:ascii="Wingdings" w:hAnsi="Wingdings"/>
          <w:color w:val="A8A9AD"/>
          <w:sz w:val="16"/>
        </w:rPr>
        <w:t>n</w:t>
      </w:r>
      <w:r>
        <w:rPr>
          <w:rFonts w:ascii="Wingdings" w:hAnsi="Wingdings"/>
          <w:color w:val="A8A9AD"/>
          <w:sz w:val="16"/>
        </w:rPr>
        <w:t>n</w:t>
      </w:r>
    </w:p>
    <w:p>
      <w:pPr>
        <w:spacing w:after="0"/>
      </w:pPr>
      <w:r>
        <w:rPr>
          <w:rFonts w:ascii="Wingdings" w:hAnsi="Wingdings"/>
          <w:color w:val="A8A9AD"/>
          <w:sz w:val="16"/>
        </w:rPr>
        <w:t>n</w:t>
      </w:r>
      <w:r>
        <w:rPr>
          <w:rFonts w:ascii="Wingdings" w:hAnsi="Wingdings"/>
          <w:color w:val="88D0FF"/>
          <w:sz w:val="16"/>
        </w:rPr>
        <w:t>n</w:t>
      </w:r>
      <w:r>
        <w:rPr>
          <w:rFonts w:ascii="Wingdings" w:hAnsi="Wingdings"/>
          <w:color w:val="88D0FF"/>
          <w:sz w:val="16"/>
        </w:rPr>
        <w:t>n</w:t>
      </w:r>
      <w:r>
        <w:rPr>
          <w:rFonts w:ascii="Wingdings" w:hAnsi="Wingdings"/>
          <w:sz w:val="14"/>
        </w:rPr>
        <w:t>p</w:t>
      </w:r>
      <w:r>
        <w:rPr>
          <w:rFonts w:ascii="Wingdings" w:hAnsi="Wingdings"/>
          <w:color w:val="007800"/>
          <w:sz w:val="16"/>
        </w:rPr>
        <w:t>n</w:t>
      </w:r>
    </w:p>
    <w:p>
      <w:pPr>
        <w:spacing w:after="0"/>
      </w:pPr>
      <w:r>
        <w:rPr>
          <w:rFonts w:ascii="Wingdings" w:hAnsi="Wingdings"/>
          <w:color w:val="007800"/>
          <w:sz w:val="16"/>
        </w:rPr>
        <w:t>n</w:t>
      </w:r>
      <w:r>
        <w:rPr>
          <w:rFonts w:ascii="Wingdings" w:hAnsi="Wingdings"/>
          <w:sz w:val="14"/>
        </w:rPr>
        <w:t>p</w:t>
      </w:r>
      <w:r>
        <w:rPr>
          <w:rFonts w:ascii="Wingdings" w:hAnsi="Wingdings"/>
          <w:color w:val="FFCA00"/>
          <w:sz w:val="16"/>
        </w:rPr>
        <w:t>n</w:t>
      </w:r>
      <w:r>
        <w:rPr>
          <w:rFonts w:ascii="Wingdings" w:hAnsi="Wingdings"/>
          <w:color w:val="FFCA00"/>
          <w:sz w:val="16"/>
        </w:rPr>
        <w:t>n</w:t>
      </w:r>
      <w:r>
        <w:rPr>
          <w:rFonts w:ascii="Wingdings" w:hAnsi="Wingdings"/>
          <w:color w:val="FF0000"/>
          <w:sz w:val="16"/>
        </w:rPr>
        <w:t>n</w:t>
      </w:r>
    </w:p>
    <w:p>
      <w:pPr>
        <w:spacing w:after="0" w:before="100"/>
      </w:pPr>
      <w:r>
        <w:rPr>
          <w:sz w:val="20"/>
        </w:rPr>
        <w:t>10 orlénů</w:t>
      </w:r>
    </w:p>
    <w:p>
      <w:pPr>
        <w:spacing w:after="0"/>
      </w:pPr>
      <w:r>
        <w:rPr>
          <w:rFonts w:ascii="Wingdings" w:hAnsi="Wingdings"/>
          <w:color w:val="FFCA00"/>
          <w:sz w:val="16"/>
        </w:rPr>
        <w:t>n</w:t>
      </w:r>
      <w:r>
        <w:rPr>
          <w:rFonts w:ascii="Wingdings" w:hAnsi="Wingdings"/>
          <w:color w:val="88D0FF"/>
          <w:sz w:val="16"/>
        </w:rPr>
        <w:t>n</w:t>
      </w:r>
      <w:r>
        <w:rPr>
          <w:rFonts w:ascii="Wingdings" w:hAnsi="Wingdings"/>
          <w:color w:val="007800"/>
          <w:sz w:val="16"/>
        </w:rPr>
        <w:t>n</w:t>
      </w:r>
      <w:r>
        <w:rPr>
          <w:rFonts w:ascii="Wingdings" w:hAnsi="Wingdings"/>
          <w:color w:val="88D0FF"/>
          <w:sz w:val="16"/>
        </w:rPr>
        <w:t>n</w:t>
      </w:r>
      <w:r>
        <w:rPr>
          <w:rFonts w:ascii="Wingdings" w:hAnsi="Wingdings"/>
          <w:color w:val="007800"/>
          <w:sz w:val="16"/>
        </w:rPr>
        <w:t>n</w:t>
      </w:r>
    </w:p>
    <w:p>
      <w:pPr>
        <w:spacing w:after="0"/>
      </w:pPr>
      <w:r>
        <w:rPr>
          <w:rFonts w:ascii="Wingdings" w:hAnsi="Wingdings"/>
          <w:color w:val="FFCA00"/>
          <w:sz w:val="16"/>
        </w:rPr>
        <w:t>n</w:t>
      </w:r>
      <w:r>
        <w:rPr>
          <w:rFonts w:ascii="Wingdings" w:hAnsi="Wingdings"/>
          <w:color w:val="007800"/>
          <w:sz w:val="16"/>
        </w:rPr>
        <w:t>n</w:t>
      </w:r>
      <w:r>
        <w:rPr>
          <w:rFonts w:ascii="Wingdings" w:hAnsi="Wingdings"/>
          <w:color w:val="FF0000"/>
          <w:sz w:val="16"/>
        </w:rPr>
        <w:t>n</w:t>
      </w:r>
      <w:r>
        <w:rPr>
          <w:rFonts w:ascii="Wingdings" w:hAnsi="Wingdings"/>
          <w:color w:val="88D0FF"/>
          <w:sz w:val="16"/>
        </w:rPr>
        <w:t>n</w:t>
      </w:r>
      <w:r>
        <w:rPr>
          <w:rFonts w:ascii="Wingdings" w:hAnsi="Wingdings"/>
          <w:color w:val="007800"/>
          <w:sz w:val="16"/>
        </w:rPr>
        <w:t>n</w:t>
      </w:r>
    </w:p>
    <w:p>
      <w:pPr>
        <w:spacing w:after="0"/>
      </w:pPr>
      <w:r>
        <w:rPr>
          <w:rFonts w:ascii="Wingdings" w:hAnsi="Wingdings"/>
          <w:color w:val="A8A9AD"/>
          <w:sz w:val="16"/>
        </w:rPr>
        <w:t>n</w:t>
      </w:r>
      <w:r>
        <w:rPr>
          <w:rFonts w:ascii="Wingdings" w:hAnsi="Wingdings"/>
          <w:color w:val="FF0000"/>
          <w:sz w:val="16"/>
        </w:rPr>
        <w:t>n</w:t>
      </w:r>
      <w:r>
        <w:rPr>
          <w:rFonts w:ascii="Wingdings" w:hAnsi="Wingdings"/>
          <w:sz w:val="14"/>
        </w:rPr>
        <w:t>p</w:t>
      </w:r>
      <w:r>
        <w:rPr>
          <w:rFonts w:ascii="Wingdings" w:hAnsi="Wingdings"/>
          <w:color w:val="FFCA00"/>
          <w:sz w:val="16"/>
        </w:rPr>
        <w:t>n</w:t>
      </w:r>
      <w:r>
        <w:rPr>
          <w:rFonts w:ascii="Wingdings" w:hAnsi="Wingdings"/>
          <w:color w:val="007800"/>
          <w:sz w:val="16"/>
        </w:rPr>
        <w:t>n</w:t>
      </w:r>
    </w:p>
    <w:p>
      <w:pPr>
        <w:spacing w:after="0"/>
      </w:pPr>
      <w:r>
        <w:rPr>
          <w:rFonts w:ascii="Wingdings" w:hAnsi="Wingdings"/>
          <w:color w:val="FFCA00"/>
          <w:sz w:val="16"/>
        </w:rPr>
        <w:t>n</w:t>
      </w:r>
      <w:r>
        <w:rPr>
          <w:rFonts w:ascii="Wingdings" w:hAnsi="Wingdings"/>
          <w:color w:val="FF0000"/>
          <w:sz w:val="16"/>
        </w:rPr>
        <w:t>n</w:t>
      </w:r>
      <w:r>
        <w:rPr>
          <w:rFonts w:ascii="Wingdings" w:hAnsi="Wingdings"/>
          <w:sz w:val="14"/>
        </w:rPr>
        <w:t>p</w:t>
      </w:r>
      <w:r>
        <w:rPr>
          <w:rFonts w:ascii="Wingdings" w:hAnsi="Wingdings"/>
          <w:color w:val="FFCA00"/>
          <w:sz w:val="16"/>
        </w:rPr>
        <w:t>n</w:t>
      </w:r>
      <w:r>
        <w:rPr>
          <w:rFonts w:ascii="Wingdings" w:hAnsi="Wingdings"/>
          <w:color w:val="88D0FF"/>
          <w:sz w:val="16"/>
        </w:rPr>
        <w:t>n</w:t>
      </w:r>
    </w:p>
    <w:p>
      <w:pPr>
        <w:spacing w:after="0"/>
      </w:pPr>
      <w:r>
        <w:rPr>
          <w:rFonts w:ascii="Wingdings" w:hAnsi="Wingdings"/>
          <w:color w:val="88D0FF"/>
          <w:sz w:val="16"/>
        </w:rPr>
        <w:t>n</w:t>
      </w:r>
      <w:r>
        <w:rPr>
          <w:rFonts w:ascii="Wingdings" w:hAnsi="Wingdings"/>
          <w:color w:val="FFCA00"/>
          <w:sz w:val="16"/>
        </w:rPr>
        <w:t>n</w:t>
      </w:r>
      <w:r>
        <w:rPr>
          <w:rFonts w:ascii="Wingdings" w:hAnsi="Wingdings"/>
          <w:color w:val="88D0FF"/>
          <w:sz w:val="16"/>
        </w:rPr>
        <w:t>n</w:t>
      </w:r>
      <w:r>
        <w:rPr>
          <w:rFonts w:ascii="Wingdings" w:hAnsi="Wingdings"/>
          <w:color w:val="FFCA00"/>
          <w:sz w:val="16"/>
        </w:rPr>
        <w:t>n</w:t>
      </w:r>
      <w:r>
        <w:rPr>
          <w:rFonts w:ascii="Wingdings" w:hAnsi="Wingdings"/>
          <w:color w:val="A8A9AD"/>
          <w:sz w:val="16"/>
        </w:rPr>
        <w:t>n</w:t>
      </w:r>
    </w:p>
    <w:p>
      <w:pPr>
        <w:spacing w:after="0"/>
      </w:pPr>
      <w:r>
        <w:rPr>
          <w:rFonts w:ascii="Wingdings" w:hAnsi="Wingdings"/>
          <w:color w:val="FFCA00"/>
          <w:sz w:val="16"/>
        </w:rPr>
        <w:t>n</w:t>
      </w:r>
      <w:r>
        <w:rPr>
          <w:rFonts w:ascii="Wingdings" w:hAnsi="Wingdings"/>
          <w:color w:val="FFCA00"/>
          <w:sz w:val="16"/>
        </w:rPr>
        <w:t>n</w:t>
      </w:r>
      <w:r>
        <w:rPr>
          <w:rFonts w:ascii="Wingdings" w:hAnsi="Wingdings"/>
          <w:color w:val="A8A9AD"/>
          <w:sz w:val="16"/>
        </w:rPr>
        <w:t>n</w:t>
      </w:r>
      <w:r>
        <w:rPr>
          <w:rFonts w:ascii="Wingdings" w:hAnsi="Wingdings"/>
          <w:color w:val="FFCA00"/>
          <w:sz w:val="16"/>
        </w:rPr>
        <w:t>n</w:t>
      </w:r>
      <w:r>
        <w:rPr>
          <w:rFonts w:ascii="Wingdings" w:hAnsi="Wingdings"/>
          <w:color w:val="FFCA00"/>
          <w:sz w:val="16"/>
        </w:rPr>
        <w:t>n</w:t>
      </w:r>
    </w:p>
    <w:p>
      <w:pPr>
        <w:spacing w:after="0" w:before="100"/>
      </w:pPr>
      <w:r>
        <w:rPr>
          <w:sz w:val="20"/>
        </w:rPr>
        <w:t>15+ orlénů</w:t>
      </w:r>
    </w:p>
    <w:p>
      <w:pPr>
        <w:spacing w:after="0"/>
      </w:pPr>
      <w:r>
        <w:rPr>
          <w:rFonts w:ascii="Wingdings" w:hAnsi="Wingdings"/>
          <w:color w:val="007800"/>
          <w:sz w:val="16"/>
        </w:rPr>
        <w:t>n</w:t>
      </w:r>
      <w:r>
        <w:rPr>
          <w:rFonts w:ascii="Wingdings" w:hAnsi="Wingdings"/>
          <w:color w:val="FFCA00"/>
          <w:sz w:val="16"/>
        </w:rPr>
        <w:t>n</w:t>
      </w:r>
      <w:r>
        <w:rPr>
          <w:rFonts w:ascii="Wingdings" w:hAnsi="Wingdings"/>
          <w:color w:val="FF0000"/>
          <w:sz w:val="16"/>
        </w:rPr>
        <w:t>n</w:t>
      </w:r>
      <w:r>
        <w:rPr>
          <w:rFonts w:ascii="Wingdings" w:hAnsi="Wingdings"/>
          <w:sz w:val="14"/>
        </w:rPr>
        <w:t>p</w:t>
      </w:r>
      <w:r>
        <w:rPr>
          <w:rFonts w:ascii="Wingdings" w:hAnsi="Wingdings"/>
          <w:color w:val="88D0FF"/>
          <w:sz w:val="16"/>
        </w:rPr>
        <w:t>n</w:t>
      </w:r>
    </w:p>
    <w:p>
      <w:pPr>
        <w:spacing w:after="0"/>
      </w:pPr>
      <w:r>
        <w:rPr>
          <w:rFonts w:ascii="Wingdings" w:hAnsi="Wingdings"/>
          <w:color w:val="A8A9AD"/>
          <w:sz w:val="16"/>
        </w:rPr>
        <w:t>n</w:t>
      </w:r>
      <w:r>
        <w:rPr>
          <w:rFonts w:ascii="Wingdings" w:hAnsi="Wingdings"/>
          <w:color w:val="FF0000"/>
          <w:sz w:val="16"/>
        </w:rPr>
        <w:t>n</w:t>
      </w:r>
      <w:r>
        <w:rPr>
          <w:rFonts w:ascii="Wingdings" w:hAnsi="Wingdings"/>
          <w:color w:val="A8A9AD"/>
          <w:sz w:val="16"/>
        </w:rPr>
        <w:t>n</w:t>
      </w:r>
      <w:r>
        <w:rPr>
          <w:rFonts w:ascii="Wingdings" w:hAnsi="Wingdings"/>
          <w:color w:val="A8A9AD"/>
          <w:sz w:val="16"/>
        </w:rPr>
        <w:t>n</w:t>
      </w:r>
      <w:r>
        <w:rPr>
          <w:rFonts w:ascii="Wingdings" w:hAnsi="Wingdings"/>
          <w:color w:val="007800"/>
          <w:sz w:val="16"/>
        </w:rPr>
        <w:t>n</w:t>
      </w:r>
    </w:p>
    <w:p>
      <w:pPr>
        <w:spacing w:after="0"/>
      </w:pPr>
      <w:r>
        <w:rPr>
          <w:rFonts w:ascii="Wingdings" w:hAnsi="Wingdings"/>
          <w:color w:val="FF0000"/>
          <w:sz w:val="16"/>
        </w:rPr>
        <w:t>n</w:t>
      </w:r>
      <w:r>
        <w:rPr>
          <w:rFonts w:ascii="Wingdings" w:hAnsi="Wingdings"/>
          <w:color w:val="88D0FF"/>
          <w:sz w:val="16"/>
        </w:rPr>
        <w:t>n</w:t>
      </w:r>
      <w:r>
        <w:rPr>
          <w:rFonts w:ascii="Wingdings" w:hAnsi="Wingdings"/>
          <w:color w:val="FF0000"/>
          <w:sz w:val="16"/>
        </w:rPr>
        <w:t>n</w:t>
      </w:r>
      <w:r>
        <w:rPr>
          <w:rFonts w:ascii="Wingdings" w:hAnsi="Wingdings"/>
          <w:color w:val="007800"/>
          <w:sz w:val="16"/>
        </w:rPr>
        <w:t>n</w:t>
      </w:r>
      <w:r>
        <w:rPr>
          <w:rFonts w:ascii="Wingdings" w:hAnsi="Wingdings"/>
          <w:color w:val="A8A9AD"/>
          <w:sz w:val="16"/>
        </w:rPr>
        <w:t>n</w:t>
      </w:r>
    </w:p>
    <w:p>
      <w:pPr>
        <w:spacing w:after="0"/>
      </w:pPr>
      <w:r>
        <w:rPr>
          <w:rFonts w:ascii="Wingdings" w:hAnsi="Wingdings"/>
          <w:color w:val="007800"/>
          <w:sz w:val="16"/>
        </w:rPr>
        <w:t>n</w:t>
      </w:r>
      <w:r>
        <w:rPr>
          <w:rFonts w:ascii="Wingdings" w:hAnsi="Wingdings"/>
          <w:color w:val="007800"/>
          <w:sz w:val="16"/>
        </w:rPr>
        <w:t>n</w:t>
      </w:r>
      <w:r>
        <w:rPr>
          <w:rFonts w:ascii="Wingdings" w:hAnsi="Wingdings"/>
          <w:color w:val="FF0000"/>
          <w:sz w:val="16"/>
        </w:rPr>
        <w:t>n</w:t>
      </w:r>
      <w:r>
        <w:rPr>
          <w:rFonts w:ascii="Wingdings" w:hAnsi="Wingdings"/>
          <w:color w:val="A8A9AD"/>
          <w:sz w:val="16"/>
        </w:rPr>
        <w:t>n</w:t>
      </w:r>
      <w:r>
        <w:rPr>
          <w:rFonts w:ascii="Wingdings" w:hAnsi="Wingdings"/>
          <w:color w:val="FF0000"/>
          <w:sz w:val="16"/>
        </w:rPr>
        <w:t>n</w:t>
      </w:r>
    </w:p>
    <w:p>
      <w:pPr>
        <w:spacing w:after="0"/>
      </w:pPr>
      <w:r>
        <w:rPr>
          <w:rFonts w:ascii="Wingdings" w:hAnsi="Wingdings"/>
          <w:color w:val="A8A9AD"/>
          <w:sz w:val="16"/>
        </w:rPr>
        <w:t>n</w:t>
      </w:r>
      <w:r>
        <w:rPr>
          <w:rFonts w:ascii="Wingdings" w:hAnsi="Wingdings"/>
          <w:color w:val="FFCA00"/>
          <w:sz w:val="16"/>
        </w:rPr>
        <w:t>n</w:t>
      </w:r>
      <w:r>
        <w:rPr>
          <w:rFonts w:ascii="Wingdings" w:hAnsi="Wingdings"/>
          <w:color w:val="007800"/>
          <w:sz w:val="16"/>
        </w:rPr>
        <w:t>n</w:t>
      </w:r>
      <w:r>
        <w:rPr>
          <w:rFonts w:ascii="Wingdings" w:hAnsi="Wingdings"/>
          <w:sz w:val="14"/>
        </w:rPr>
        <w:t>p</w:t>
      </w:r>
      <w:r>
        <w:rPr>
          <w:rFonts w:ascii="Wingdings" w:hAnsi="Wingdings"/>
          <w:color w:val="007800"/>
          <w:sz w:val="16"/>
        </w:rPr>
        <w:t>n</w:t>
      </w:r>
    </w:p>
    <w:p>
      <w:pPr>
        <w:spacing w:after="0"/>
      </w:pPr>
      <w:r>
        <w:rPr>
          <w:rFonts w:ascii="Wingdings" w:hAnsi="Wingdings"/>
          <w:sz w:val="14"/>
        </w:rPr>
        <w:t>p</w:t>
      </w:r>
      <w:r>
        <w:rPr>
          <w:rFonts w:ascii="Wingdings" w:hAnsi="Wingdings"/>
          <w:color w:val="FF0000"/>
          <w:sz w:val="16"/>
        </w:rPr>
        <w:t>n</w:t>
      </w:r>
      <w:r>
        <w:rPr>
          <w:rFonts w:ascii="Wingdings" w:hAnsi="Wingdings"/>
          <w:color w:val="007800"/>
          <w:sz w:val="16"/>
        </w:rPr>
        <w:t>n</w:t>
      </w:r>
      <w:r>
        <w:rPr>
          <w:rFonts w:ascii="Wingdings" w:hAnsi="Wingdings"/>
          <w:color w:val="88D0FF"/>
          <w:sz w:val="16"/>
        </w:rPr>
        <w:t>n</w:t>
      </w:r>
      <w:r>
        <w:rPr>
          <w:rFonts w:ascii="Wingdings" w:hAnsi="Wingdings"/>
          <w:color w:val="A8A9AD"/>
          <w:sz w:val="16"/>
        </w:rPr>
        <w:t>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